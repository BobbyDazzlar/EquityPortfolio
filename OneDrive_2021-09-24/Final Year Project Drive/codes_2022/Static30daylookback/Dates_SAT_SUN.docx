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OCT 2020        -        3,4,10,11,17,18,24,25,31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NOV 2020        -       1,7,8,14,15,21,22,28,29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 2020        -       5,6,12,13,19,20,26,27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JAN 2021         -       2,3,9,10,16,17,23,24,</w:t>
      </w:r>
      <w:r>
        <w:rPr>
          <w:rFonts w:hint="default"/>
          <w:b/>
          <w:bCs/>
          <w:color w:val="FF0000"/>
          <w:lang w:val="en-US"/>
        </w:rPr>
        <w:t>26</w:t>
      </w:r>
      <w:r>
        <w:rPr>
          <w:rFonts w:hint="default"/>
          <w:lang w:val="en-US"/>
        </w:rPr>
        <w:t>,</w:t>
      </w:r>
      <w:r>
        <w:rPr>
          <w:rFonts w:hint="default"/>
        </w:rPr>
        <w:t>30,31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FEB 2021         -       6,7,13,14,20,21,27,28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MAR 2021       -        6,7,</w:t>
      </w:r>
      <w:r>
        <w:rPr>
          <w:rFonts w:hint="default"/>
          <w:b/>
          <w:bCs/>
          <w:color w:val="FF0000"/>
          <w:lang w:val="en-US"/>
        </w:rPr>
        <w:t>11</w:t>
      </w:r>
      <w:r>
        <w:rPr>
          <w:rFonts w:hint="default"/>
          <w:lang w:val="en-US"/>
        </w:rPr>
        <w:t>,</w:t>
      </w:r>
      <w:r>
        <w:rPr>
          <w:rFonts w:hint="default"/>
        </w:rPr>
        <w:t>13,14,20,21,27,28</w:t>
      </w:r>
      <w:r>
        <w:rPr>
          <w:rFonts w:hint="default"/>
          <w:lang w:val="en-US"/>
        </w:rPr>
        <w:t>,</w:t>
      </w:r>
      <w:r>
        <w:rPr>
          <w:rFonts w:hint="default"/>
          <w:b/>
          <w:bCs/>
          <w:color w:val="FF0000"/>
          <w:lang w:val="en-US"/>
        </w:rPr>
        <w:t>29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APR 2021        -       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  <w:b/>
          <w:bCs/>
          <w:color w:val="FF0000"/>
          <w:lang w:val="en-US"/>
        </w:rPr>
        <w:t>2</w:t>
      </w:r>
      <w:r>
        <w:rPr>
          <w:rFonts w:hint="default"/>
          <w:lang w:val="en-US"/>
        </w:rPr>
        <w:t>,</w:t>
      </w:r>
      <w:r>
        <w:rPr>
          <w:rFonts w:hint="default"/>
        </w:rPr>
        <w:t>3,4,10,11,</w:t>
      </w:r>
      <w:r>
        <w:rPr>
          <w:rFonts w:hint="default"/>
          <w:b/>
          <w:bCs/>
          <w:color w:val="FF0000"/>
          <w:lang w:val="en-US"/>
        </w:rPr>
        <w:t>14</w:t>
      </w:r>
      <w:r>
        <w:rPr>
          <w:rFonts w:hint="default"/>
          <w:lang w:val="en-US"/>
        </w:rPr>
        <w:t>,</w:t>
      </w:r>
      <w:r>
        <w:rPr>
          <w:rFonts w:hint="default"/>
        </w:rPr>
        <w:t>17,18,</w:t>
      </w:r>
      <w:r>
        <w:rPr>
          <w:rFonts w:hint="default"/>
          <w:b/>
          <w:bCs/>
          <w:color w:val="FF0000"/>
          <w:lang w:val="en-US"/>
        </w:rPr>
        <w:t>21</w:t>
      </w:r>
      <w:r>
        <w:rPr>
          <w:rFonts w:hint="default"/>
          <w:lang w:val="en-US"/>
        </w:rPr>
        <w:t>,</w:t>
      </w:r>
      <w:r>
        <w:rPr>
          <w:rFonts w:hint="default"/>
        </w:rPr>
        <w:t xml:space="preserve">24,25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MAY 2021       -        1,2,8,9,</w:t>
      </w:r>
      <w:r>
        <w:rPr>
          <w:rFonts w:hint="default"/>
          <w:b/>
          <w:bCs/>
          <w:color w:val="FF0000"/>
          <w:lang w:val="en-US"/>
        </w:rPr>
        <w:t>13</w:t>
      </w:r>
      <w:r>
        <w:rPr>
          <w:rFonts w:hint="default"/>
          <w:lang w:val="en-US"/>
        </w:rPr>
        <w:t>,</w:t>
      </w:r>
      <w:r>
        <w:rPr>
          <w:rFonts w:hint="default"/>
        </w:rPr>
        <w:t>15,16,22,23,29,30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JUN 2021        -         5,6,12,13,19,20,26,27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JUL 2021         -        3,4,10,11,17,18,</w:t>
      </w:r>
      <w:r>
        <w:rPr>
          <w:rFonts w:hint="default"/>
          <w:b/>
          <w:bCs/>
          <w:color w:val="FF0000"/>
          <w:lang w:val="en-US"/>
        </w:rPr>
        <w:t>21</w:t>
      </w:r>
      <w:r>
        <w:rPr>
          <w:rFonts w:hint="default"/>
          <w:lang w:val="en-US"/>
        </w:rPr>
        <w:t>,</w:t>
      </w:r>
      <w:r>
        <w:rPr>
          <w:rFonts w:hint="default"/>
        </w:rPr>
        <w:t>24,25,31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AUG 2021       -        1,7,8,14,15,</w:t>
      </w:r>
      <w:r>
        <w:rPr>
          <w:rFonts w:hint="default"/>
          <w:b/>
          <w:bCs/>
          <w:color w:val="FF0000"/>
          <w:lang w:val="en-US"/>
        </w:rPr>
        <w:t>19</w:t>
      </w:r>
      <w:r>
        <w:rPr>
          <w:rFonts w:hint="default"/>
          <w:lang w:val="en-US"/>
        </w:rPr>
        <w:t>,</w:t>
      </w:r>
      <w:r>
        <w:rPr>
          <w:rFonts w:hint="default"/>
        </w:rPr>
        <w:t>21,22,28,29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SEP 2021        -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4,5,</w:t>
      </w:r>
      <w:r>
        <w:rPr>
          <w:rFonts w:hint="default"/>
          <w:b/>
          <w:bCs/>
          <w:color w:val="FF0000"/>
          <w:lang w:val="en-US"/>
        </w:rPr>
        <w:t>10</w:t>
      </w:r>
      <w:r>
        <w:rPr>
          <w:rFonts w:hint="default"/>
          <w:lang w:val="en-US"/>
        </w:rPr>
        <w:t>,</w:t>
      </w:r>
      <w:r>
        <w:rPr>
          <w:rFonts w:hint="default"/>
        </w:rPr>
        <w:t>11,12,18,19,25,26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OCT 2021        -       2,3,9,10,</w:t>
      </w:r>
      <w:r>
        <w:rPr>
          <w:rFonts w:hint="default"/>
          <w:b/>
          <w:bCs/>
          <w:color w:val="FF0000"/>
          <w:lang w:val="en-US"/>
        </w:rPr>
        <w:t>15</w:t>
      </w:r>
      <w:r>
        <w:rPr>
          <w:rFonts w:hint="default"/>
          <w:lang w:val="en-US"/>
        </w:rPr>
        <w:t>,</w:t>
      </w:r>
      <w:r>
        <w:rPr>
          <w:rFonts w:hint="default"/>
        </w:rPr>
        <w:t>16,17,23,24,30,31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NOV 2021       -      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5</w:t>
      </w:r>
      <w:r>
        <w:rPr>
          <w:rFonts w:hint="default"/>
          <w:lang w:val="en-US"/>
        </w:rPr>
        <w:t>,</w:t>
      </w:r>
      <w:r>
        <w:rPr>
          <w:rFonts w:hint="default"/>
        </w:rPr>
        <w:t>6,7,13,14,</w:t>
      </w:r>
      <w:r>
        <w:rPr>
          <w:rFonts w:hint="default"/>
          <w:b/>
          <w:bCs/>
          <w:color w:val="FF0000"/>
          <w:lang w:val="en-US"/>
        </w:rPr>
        <w:t>19</w:t>
      </w:r>
      <w:r>
        <w:rPr>
          <w:rFonts w:hint="default"/>
          <w:lang w:val="en-US"/>
        </w:rPr>
        <w:t>,</w:t>
      </w:r>
      <w:r>
        <w:rPr>
          <w:rFonts w:hint="default"/>
        </w:rPr>
        <w:t>20,21,27,28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DEC 2021       -  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 4,5,11,12,18,19,25,26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JAN 2022        -       1,2,8,9,15,16,22,23,</w:t>
      </w:r>
      <w:r>
        <w:rPr>
          <w:rFonts w:hint="default"/>
          <w:b/>
          <w:bCs/>
          <w:color w:val="FF0000"/>
          <w:lang w:val="en-US"/>
        </w:rPr>
        <w:t>26</w:t>
      </w:r>
      <w:r>
        <w:rPr>
          <w:rFonts w:hint="default"/>
          <w:lang w:val="en-US"/>
        </w:rPr>
        <w:t>,</w:t>
      </w:r>
      <w:r>
        <w:rPr>
          <w:rFonts w:hint="default"/>
        </w:rPr>
        <w:t>29,30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FEB 2022        -        5,6,12,13,19,20,26,27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MAR 2022      -        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1</w:t>
      </w:r>
      <w:r>
        <w:rPr>
          <w:rFonts w:hint="default"/>
          <w:lang w:val="en-US"/>
        </w:rPr>
        <w:t>,</w:t>
      </w:r>
      <w:r>
        <w:rPr>
          <w:rFonts w:hint="default"/>
        </w:rPr>
        <w:t>5,6,12,13,</w:t>
      </w:r>
      <w:r>
        <w:rPr>
          <w:rFonts w:hint="default"/>
          <w:b/>
          <w:bCs/>
          <w:color w:val="FF0000"/>
          <w:lang w:val="en-US"/>
        </w:rPr>
        <w:t>18</w:t>
      </w:r>
      <w:r>
        <w:rPr>
          <w:rFonts w:hint="default"/>
          <w:lang w:val="en-US"/>
        </w:rPr>
        <w:t>,</w:t>
      </w:r>
      <w:r>
        <w:rPr>
          <w:rFonts w:hint="default"/>
        </w:rPr>
        <w:t>19,20,26,27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853C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C0347FE"/>
    <w:rsid w:val="39957CAD"/>
    <w:rsid w:val="56953DF4"/>
    <w:rsid w:val="66B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2022-04-14T10:04:00Z</dcterms:created>
  <dc:creator>USER</dc:creator>
  <cp:lastModifiedBy>Akanksh Vejju</cp:lastModifiedBy>
  <dcterms:modified xsi:type="dcterms:W3CDTF">2022-04-14T10:29:15Z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47976E1A667C4D72819727CF5445BFE0</vt:lpwstr>
  </property>
</Properties>
</file>